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9AD6" w14:textId="77777777" w:rsidR="001B7DFA" w:rsidRPr="007A165B" w:rsidRDefault="001B7DFA" w:rsidP="001B7DFA">
      <w:pPr>
        <w:rPr>
          <w:b/>
          <w:bCs/>
          <w:lang w:val="es-ES"/>
        </w:rPr>
      </w:pPr>
      <w:proofErr w:type="spellStart"/>
      <w:r w:rsidRPr="007A165B">
        <w:rPr>
          <w:b/>
          <w:bCs/>
          <w:lang w:val="es-ES"/>
        </w:rPr>
        <w:t>Recap</w:t>
      </w:r>
      <w:proofErr w:type="spellEnd"/>
      <w:r w:rsidRPr="007A165B">
        <w:rPr>
          <w:b/>
          <w:bCs/>
          <w:lang w:val="es-ES"/>
        </w:rPr>
        <w:t xml:space="preserve"> primera sesión: EDA inicial</w:t>
      </w:r>
    </w:p>
    <w:p w14:paraId="4C72D1BE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Entendimiento general del conjunto de datos y de las columnas.</w:t>
      </w:r>
    </w:p>
    <w:p w14:paraId="6BE5433B" w14:textId="77777777" w:rsidR="001B7DFA" w:rsidRPr="001B7DFA" w:rsidRDefault="001B7DFA" w:rsidP="001B7DFA">
      <w:pPr>
        <w:rPr>
          <w:lang w:val="es-ES"/>
        </w:rPr>
      </w:pPr>
      <w:r w:rsidRPr="001B7DFA">
        <w:rPr>
          <w:lang w:val="es-ES"/>
        </w:rPr>
        <w:t>En esta sesión de trabajo hemos cargado los datos y el sistema de carpetas en un repositorio de GitHub. Hemos duplicado el Excel con el conjunto de datos para poder trabajar las transformaciones que sean necesarias en la copia.</w:t>
      </w:r>
    </w:p>
    <w:p w14:paraId="55512D23" w14:textId="77777777" w:rsidR="001B7DFA" w:rsidRPr="001B7DFA" w:rsidRDefault="001B7DFA" w:rsidP="001B7DFA">
      <w:pPr>
        <w:rPr>
          <w:lang w:val="es-ES"/>
        </w:rPr>
      </w:pPr>
      <w:r w:rsidRPr="007A165B">
        <w:rPr>
          <w:b/>
          <w:bCs/>
          <w:lang w:val="es-ES"/>
        </w:rPr>
        <w:t>DESCRIPCIÓN DE LAS COLUMNAS</w:t>
      </w:r>
      <w:r w:rsidRPr="001B7DFA">
        <w:rPr>
          <w:lang w:val="es-ES"/>
        </w:rPr>
        <w:t>:</w:t>
      </w:r>
    </w:p>
    <w:p w14:paraId="263D778D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Customer</w:t>
      </w:r>
      <w:proofErr w:type="spellEnd"/>
      <w:r w:rsidRPr="007A165B">
        <w:rPr>
          <w:b/>
          <w:bCs/>
          <w:lang w:val="es-ES"/>
        </w:rPr>
        <w:t xml:space="preserve"> ID</w:t>
      </w:r>
      <w:r w:rsidRPr="001B7DFA">
        <w:rPr>
          <w:lang w:val="es-ES"/>
        </w:rPr>
        <w:t>: Identificador único de cada cliente.</w:t>
      </w:r>
      <w:r w:rsidRPr="001B7DFA">
        <w:rPr>
          <w:lang w:val="es-ES"/>
        </w:rPr>
        <w:br/>
      </w: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Habría que comprobar si los valores son únicos.</w:t>
      </w:r>
    </w:p>
    <w:p w14:paraId="1F201BEA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Churn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Label</w:t>
      </w:r>
      <w:proofErr w:type="spellEnd"/>
      <w:r w:rsidRPr="001B7DFA">
        <w:rPr>
          <w:lang w:val="es-ES"/>
        </w:rPr>
        <w:t>: Etiqueta que indica si el cliente se fue (Yes) o no (No).</w:t>
      </w:r>
      <w:r w:rsidRPr="001B7DFA">
        <w:rPr>
          <w:lang w:val="es-ES"/>
        </w:rPr>
        <w:br/>
      </w: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Estas dos columnas nos dan la misma información, la diferencia es que en </w:t>
      </w: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Label</w:t>
      </w:r>
      <w:proofErr w:type="spellEnd"/>
      <w:r w:rsidRPr="001B7DFA">
        <w:rPr>
          <w:lang w:val="es-ES"/>
        </w:rPr>
        <w:t xml:space="preserve"> los valores son Yes/No y </w:t>
      </w:r>
      <w:proofErr w:type="spellStart"/>
      <w:r w:rsidRPr="001B7DFA">
        <w:rPr>
          <w:lang w:val="es-ES"/>
        </w:rPr>
        <w:t>Churned</w:t>
      </w:r>
      <w:proofErr w:type="spellEnd"/>
      <w:r w:rsidRPr="001B7DFA">
        <w:rPr>
          <w:lang w:val="es-ES"/>
        </w:rPr>
        <w:t xml:space="preserve"> son 0/1. Habría que comprobar que son exactamente iguales y eliminar una de ellas.</w:t>
      </w:r>
    </w:p>
    <w:p w14:paraId="2DDBA29F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Churned</w:t>
      </w:r>
      <w:proofErr w:type="spellEnd"/>
      <w:r w:rsidRPr="001B7DFA">
        <w:rPr>
          <w:lang w:val="es-ES"/>
        </w:rPr>
        <w:t>: Variable binaria (0 o 1) que indica si el cliente abandonó el servicio (1) o se mantuvo (0).</w:t>
      </w:r>
    </w:p>
    <w:p w14:paraId="5DFA7398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Account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Length</w:t>
      </w:r>
      <w:proofErr w:type="spellEnd"/>
      <w:r w:rsidRPr="007A165B">
        <w:rPr>
          <w:b/>
          <w:bCs/>
          <w:lang w:val="es-ES"/>
        </w:rPr>
        <w:t xml:space="preserve"> (in </w:t>
      </w:r>
      <w:proofErr w:type="spellStart"/>
      <w:r w:rsidRPr="007A165B">
        <w:rPr>
          <w:b/>
          <w:bCs/>
          <w:lang w:val="es-ES"/>
        </w:rPr>
        <w:t>months</w:t>
      </w:r>
      <w:proofErr w:type="spellEnd"/>
      <w:r w:rsidRPr="001B7DFA">
        <w:rPr>
          <w:lang w:val="es-ES"/>
        </w:rPr>
        <w:t>): Tiempo que el cliente ha estado suscrito al servicio, en meses.</w:t>
      </w:r>
      <w:r w:rsidRPr="001B7DFA">
        <w:rPr>
          <w:lang w:val="es-ES"/>
        </w:rPr>
        <w:br/>
      </w: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Hay que comprobar la diferencia entre esta columna y </w:t>
      </w:r>
      <w:proofErr w:type="spellStart"/>
      <w:r w:rsidRPr="001B7DFA">
        <w:rPr>
          <w:lang w:val="es-ES"/>
        </w:rPr>
        <w:t>Tenure</w:t>
      </w:r>
      <w:proofErr w:type="spellEnd"/>
      <w:r w:rsidRPr="001B7DFA">
        <w:rPr>
          <w:lang w:val="es-ES"/>
        </w:rPr>
        <w:t xml:space="preserve"> (in </w:t>
      </w:r>
      <w:proofErr w:type="spellStart"/>
      <w:r w:rsidRPr="001B7DFA">
        <w:rPr>
          <w:lang w:val="es-ES"/>
        </w:rPr>
        <w:t>months</w:t>
      </w:r>
      <w:proofErr w:type="spellEnd"/>
      <w:r w:rsidRPr="001B7DFA">
        <w:rPr>
          <w:lang w:val="es-ES"/>
        </w:rPr>
        <w:t>).</w:t>
      </w:r>
    </w:p>
    <w:p w14:paraId="6C317325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Customer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Service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Calls</w:t>
      </w:r>
      <w:proofErr w:type="spellEnd"/>
      <w:r w:rsidRPr="001B7DFA">
        <w:rPr>
          <w:lang w:val="es-ES"/>
        </w:rPr>
        <w:t>: Número de llamadas realizadas al servicio de atención al cliente.</w:t>
      </w:r>
    </w:p>
    <w:p w14:paraId="401B45FB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Avg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Monthly</w:t>
      </w:r>
      <w:proofErr w:type="spellEnd"/>
      <w:r w:rsidRPr="007A165B">
        <w:rPr>
          <w:b/>
          <w:bCs/>
          <w:lang w:val="es-ES"/>
        </w:rPr>
        <w:t xml:space="preserve"> GB </w:t>
      </w:r>
      <w:proofErr w:type="spellStart"/>
      <w:r w:rsidRPr="007A165B">
        <w:rPr>
          <w:b/>
          <w:bCs/>
          <w:lang w:val="es-ES"/>
        </w:rPr>
        <w:t>Download</w:t>
      </w:r>
      <w:proofErr w:type="spellEnd"/>
      <w:r w:rsidRPr="001B7DFA">
        <w:rPr>
          <w:lang w:val="es-ES"/>
        </w:rPr>
        <w:t>: Promedio mensual de datos descargados por el cliente en GB.</w:t>
      </w:r>
    </w:p>
    <w:p w14:paraId="71588B9E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Unlimited</w:t>
      </w:r>
      <w:proofErr w:type="spellEnd"/>
      <w:r w:rsidRPr="007A165B">
        <w:rPr>
          <w:b/>
          <w:bCs/>
          <w:lang w:val="es-ES"/>
        </w:rPr>
        <w:t xml:space="preserve"> Data Plan</w:t>
      </w:r>
      <w:r w:rsidRPr="001B7DFA">
        <w:rPr>
          <w:lang w:val="es-ES"/>
        </w:rPr>
        <w:t>: Indica si el cliente tiene un plan de datos ilimitado (1: Sí, 0: No).</w:t>
      </w:r>
    </w:p>
    <w:p w14:paraId="6CF119A4" w14:textId="77777777" w:rsidR="001B7DFA" w:rsidRPr="001B7DFA" w:rsidRDefault="001B7DFA" w:rsidP="001B7DFA">
      <w:pPr>
        <w:rPr>
          <w:lang w:val="es-ES"/>
        </w:rPr>
      </w:pPr>
      <w:proofErr w:type="gramStart"/>
      <w:r w:rsidRPr="007A165B">
        <w:rPr>
          <w:b/>
          <w:bCs/>
          <w:lang w:val="es-ES"/>
        </w:rPr>
        <w:t>Extra Data</w:t>
      </w:r>
      <w:proofErr w:type="gram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Charges</w:t>
      </w:r>
      <w:proofErr w:type="spellEnd"/>
      <w:r w:rsidRPr="001B7DFA">
        <w:rPr>
          <w:lang w:val="es-ES"/>
        </w:rPr>
        <w:t>: Cargos adicionales por uso de datos más allá del límite del plan.</w:t>
      </w:r>
    </w:p>
    <w:p w14:paraId="7871A27C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State</w:t>
      </w:r>
      <w:proofErr w:type="spellEnd"/>
      <w:r w:rsidRPr="001B7DFA">
        <w:rPr>
          <w:lang w:val="es-ES"/>
        </w:rPr>
        <w:t>: Estado de residencia del cliente.</w:t>
      </w:r>
    </w:p>
    <w:p w14:paraId="3A735D44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Phone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Number</w:t>
      </w:r>
      <w:proofErr w:type="spellEnd"/>
      <w:r w:rsidRPr="001B7DFA">
        <w:rPr>
          <w:lang w:val="es-ES"/>
        </w:rPr>
        <w:t>: Número de teléfono del cliente.</w:t>
      </w:r>
    </w:p>
    <w:p w14:paraId="76CDDB08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Gender</w:t>
      </w:r>
      <w:proofErr w:type="spellEnd"/>
      <w:r w:rsidRPr="001B7DFA">
        <w:rPr>
          <w:lang w:val="es-ES"/>
        </w:rPr>
        <w:t>: Género del cliente.</w:t>
      </w:r>
    </w:p>
    <w:p w14:paraId="5258C03C" w14:textId="77777777" w:rsidR="001B7DFA" w:rsidRPr="001B7DFA" w:rsidRDefault="001B7DFA" w:rsidP="001B7DFA">
      <w:pPr>
        <w:rPr>
          <w:lang w:val="es-ES"/>
        </w:rPr>
      </w:pPr>
      <w:r w:rsidRPr="007A165B">
        <w:rPr>
          <w:b/>
          <w:bCs/>
          <w:lang w:val="es-ES"/>
        </w:rPr>
        <w:t>Age</w:t>
      </w:r>
      <w:r w:rsidRPr="001B7DFA">
        <w:rPr>
          <w:lang w:val="es-ES"/>
        </w:rPr>
        <w:t>: Edad del cliente.</w:t>
      </w:r>
    </w:p>
    <w:p w14:paraId="31D3A13A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Under</w:t>
      </w:r>
      <w:proofErr w:type="spellEnd"/>
      <w:r w:rsidRPr="007A165B">
        <w:rPr>
          <w:b/>
          <w:bCs/>
          <w:lang w:val="es-ES"/>
        </w:rPr>
        <w:t xml:space="preserve"> 30</w:t>
      </w:r>
      <w:r w:rsidRPr="001B7DFA">
        <w:rPr>
          <w:lang w:val="es-ES"/>
        </w:rPr>
        <w:t>: Indica si el cliente es menor de 30 años (1: Sí, 0: No).</w:t>
      </w:r>
    </w:p>
    <w:p w14:paraId="1EDD0956" w14:textId="77777777" w:rsidR="001B7DFA" w:rsidRPr="001B7DFA" w:rsidRDefault="001B7DFA" w:rsidP="001B7DFA">
      <w:pPr>
        <w:rPr>
          <w:lang w:val="es-ES"/>
        </w:rPr>
      </w:pPr>
      <w:r w:rsidRPr="007A165B">
        <w:rPr>
          <w:b/>
          <w:bCs/>
          <w:lang w:val="es-ES"/>
        </w:rPr>
        <w:t>Senior</w:t>
      </w:r>
      <w:r w:rsidRPr="001B7DFA">
        <w:rPr>
          <w:lang w:val="es-ES"/>
        </w:rPr>
        <w:t>: Indica si el cliente es mayor de 65 años (1: Sí, 0: No).</w:t>
      </w:r>
    </w:p>
    <w:p w14:paraId="20BBE4DD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Group</w:t>
      </w:r>
      <w:proofErr w:type="spellEnd"/>
      <w:r w:rsidRPr="001B7DFA">
        <w:rPr>
          <w:lang w:val="es-ES"/>
        </w:rPr>
        <w:t>: Indica si el cliente tiene contratado un plan familiar.</w:t>
      </w:r>
    </w:p>
    <w:p w14:paraId="6347A3BC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Number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of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Customers</w:t>
      </w:r>
      <w:proofErr w:type="spellEnd"/>
      <w:r w:rsidRPr="007A165B">
        <w:rPr>
          <w:b/>
          <w:bCs/>
          <w:lang w:val="es-ES"/>
        </w:rPr>
        <w:t xml:space="preserve"> in </w:t>
      </w:r>
      <w:proofErr w:type="spellStart"/>
      <w:r w:rsidRPr="007A165B">
        <w:rPr>
          <w:b/>
          <w:bCs/>
          <w:lang w:val="es-ES"/>
        </w:rPr>
        <w:t>Group</w:t>
      </w:r>
      <w:proofErr w:type="spellEnd"/>
      <w:r w:rsidRPr="001B7DFA">
        <w:rPr>
          <w:lang w:val="es-ES"/>
        </w:rPr>
        <w:t>: Número de clientes que pertenecen al mismo plan familiar.</w:t>
      </w:r>
    </w:p>
    <w:p w14:paraId="4E615F01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lastRenderedPageBreak/>
        <w:t>Device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Protection</w:t>
      </w:r>
      <w:proofErr w:type="spellEnd"/>
      <w:r w:rsidRPr="007A165B">
        <w:rPr>
          <w:b/>
          <w:bCs/>
          <w:lang w:val="es-ES"/>
        </w:rPr>
        <w:t xml:space="preserve"> &amp; Online </w:t>
      </w:r>
      <w:proofErr w:type="spellStart"/>
      <w:r w:rsidRPr="007A165B">
        <w:rPr>
          <w:b/>
          <w:bCs/>
          <w:lang w:val="es-ES"/>
        </w:rPr>
        <w:t>Backup</w:t>
      </w:r>
      <w:proofErr w:type="spellEnd"/>
      <w:r w:rsidRPr="001B7DFA">
        <w:rPr>
          <w:lang w:val="es-ES"/>
        </w:rPr>
        <w:t>: Indica si el cliente tiene protección de dispositivo y respaldo en línea.</w:t>
      </w:r>
    </w:p>
    <w:p w14:paraId="08867EEF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Contract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Type</w:t>
      </w:r>
      <w:proofErr w:type="spellEnd"/>
      <w:r w:rsidRPr="001B7DFA">
        <w:rPr>
          <w:lang w:val="es-ES"/>
        </w:rPr>
        <w:t>: Tipo de contrato (mensual, anual, etc.).</w:t>
      </w:r>
    </w:p>
    <w:p w14:paraId="2AC05AF0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Payment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Method</w:t>
      </w:r>
      <w:proofErr w:type="spellEnd"/>
      <w:r w:rsidRPr="001B7DFA">
        <w:rPr>
          <w:lang w:val="es-ES"/>
        </w:rPr>
        <w:t>: Método de pago utilizado por el cliente.</w:t>
      </w:r>
    </w:p>
    <w:p w14:paraId="306D60EF" w14:textId="77777777" w:rsidR="001B7DFA" w:rsidRPr="001B7DFA" w:rsidRDefault="001B7DFA" w:rsidP="001B7DFA">
      <w:pPr>
        <w:rPr>
          <w:lang w:val="es-ES"/>
        </w:rPr>
      </w:pPr>
      <w:proofErr w:type="spellStart"/>
      <w:r w:rsidRPr="007A165B">
        <w:rPr>
          <w:b/>
          <w:bCs/>
          <w:lang w:val="es-ES"/>
        </w:rPr>
        <w:t>Monthly</w:t>
      </w:r>
      <w:proofErr w:type="spell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Charge</w:t>
      </w:r>
      <w:proofErr w:type="spellEnd"/>
      <w:r w:rsidRPr="001B7DFA">
        <w:rPr>
          <w:lang w:val="es-ES"/>
        </w:rPr>
        <w:t>: Cargo mensual que el cliente paga por el servicio.</w:t>
      </w:r>
    </w:p>
    <w:p w14:paraId="6F2C900E" w14:textId="77777777" w:rsidR="001B7DFA" w:rsidRPr="001B7DFA" w:rsidRDefault="001B7DFA" w:rsidP="001B7DFA">
      <w:pPr>
        <w:rPr>
          <w:lang w:val="es-ES"/>
        </w:rPr>
      </w:pPr>
      <w:proofErr w:type="gramStart"/>
      <w:r w:rsidRPr="007A165B">
        <w:rPr>
          <w:b/>
          <w:bCs/>
          <w:lang w:val="es-ES"/>
        </w:rPr>
        <w:t>Total</w:t>
      </w:r>
      <w:proofErr w:type="gramEnd"/>
      <w:r w:rsidRPr="007A165B">
        <w:rPr>
          <w:b/>
          <w:bCs/>
          <w:lang w:val="es-ES"/>
        </w:rPr>
        <w:t xml:space="preserve"> </w:t>
      </w:r>
      <w:proofErr w:type="spellStart"/>
      <w:r w:rsidRPr="007A165B">
        <w:rPr>
          <w:b/>
          <w:bCs/>
          <w:lang w:val="es-ES"/>
        </w:rPr>
        <w:t>Charges</w:t>
      </w:r>
      <w:proofErr w:type="spellEnd"/>
      <w:r w:rsidRPr="007A165B">
        <w:rPr>
          <w:b/>
          <w:bCs/>
          <w:lang w:val="es-ES"/>
        </w:rPr>
        <w:t>:</w:t>
      </w:r>
      <w:r w:rsidRPr="001B7DFA">
        <w:rPr>
          <w:lang w:val="es-ES"/>
        </w:rPr>
        <w:t xml:space="preserve"> Cargos totales acumulados durante la suscripción.</w:t>
      </w:r>
    </w:p>
    <w:p w14:paraId="1B9F641F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Category</w:t>
      </w:r>
      <w:proofErr w:type="spellEnd"/>
      <w:r w:rsidRPr="001B7DFA">
        <w:rPr>
          <w:lang w:val="es-ES"/>
        </w:rPr>
        <w:t>: Categoría que indica el motivo de la deserción (</w:t>
      </w: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>).</w:t>
      </w:r>
    </w:p>
    <w:p w14:paraId="4CD0B6A1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r w:rsidRPr="00084434">
        <w:rPr>
          <w:b/>
          <w:bCs/>
          <w:lang w:val="es-ES"/>
        </w:rPr>
        <w:t>Reason</w:t>
      </w:r>
      <w:r w:rsidRPr="001B7DFA">
        <w:rPr>
          <w:lang w:val="es-ES"/>
        </w:rPr>
        <w:t>: Razón específica por la que el cliente abandonó el servicio.</w:t>
      </w:r>
    </w:p>
    <w:p w14:paraId="7DFB0F42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Contact</w:t>
      </w:r>
      <w:proofErr w:type="spellEnd"/>
      <w:r w:rsidRPr="001B7DFA">
        <w:rPr>
          <w:lang w:val="es-ES"/>
        </w:rPr>
        <w:t xml:space="preserve"> </w:t>
      </w:r>
      <w:r w:rsidRPr="00084434">
        <w:rPr>
          <w:b/>
          <w:bCs/>
          <w:lang w:val="es-ES"/>
        </w:rPr>
        <w:t>Date</w:t>
      </w:r>
      <w:r w:rsidRPr="001B7DFA">
        <w:rPr>
          <w:lang w:val="es-ES"/>
        </w:rPr>
        <w:t>: Fecha del último contacto con el cliente.</w:t>
      </w:r>
    </w:p>
    <w:p w14:paraId="23854FD7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Last</w:t>
      </w:r>
      <w:proofErr w:type="spellEnd"/>
      <w:r w:rsidRPr="001B7DFA">
        <w:rPr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Transaction</w:t>
      </w:r>
      <w:proofErr w:type="spellEnd"/>
      <w:r w:rsidRPr="001B7DFA">
        <w:rPr>
          <w:lang w:val="es-ES"/>
        </w:rPr>
        <w:t xml:space="preserve"> Date: Fecha de la última transacción realizada por el cliente.</w:t>
      </w:r>
    </w:p>
    <w:p w14:paraId="4C549E22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Tenure</w:t>
      </w:r>
      <w:proofErr w:type="spellEnd"/>
      <w:r w:rsidRPr="001B7DFA">
        <w:rPr>
          <w:lang w:val="es-ES"/>
        </w:rPr>
        <w:t xml:space="preserve"> </w:t>
      </w:r>
      <w:r w:rsidRPr="00084434">
        <w:rPr>
          <w:b/>
          <w:bCs/>
          <w:lang w:val="es-ES"/>
        </w:rPr>
        <w:t xml:space="preserve">(in </w:t>
      </w:r>
      <w:proofErr w:type="spellStart"/>
      <w:r w:rsidRPr="00084434">
        <w:rPr>
          <w:b/>
          <w:bCs/>
          <w:lang w:val="es-ES"/>
        </w:rPr>
        <w:t>months</w:t>
      </w:r>
      <w:proofErr w:type="spellEnd"/>
      <w:r w:rsidRPr="00084434">
        <w:rPr>
          <w:b/>
          <w:bCs/>
          <w:lang w:val="es-ES"/>
        </w:rPr>
        <w:t>):</w:t>
      </w:r>
      <w:r w:rsidRPr="001B7DFA">
        <w:rPr>
          <w:lang w:val="es-ES"/>
        </w:rPr>
        <w:t xml:space="preserve"> Tiempo total de suscripción del cliente.</w:t>
      </w:r>
    </w:p>
    <w:p w14:paraId="65434C93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Customer</w:t>
      </w:r>
      <w:proofErr w:type="spellEnd"/>
      <w:r w:rsidRPr="001B7DFA">
        <w:rPr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Segment</w:t>
      </w:r>
      <w:proofErr w:type="spellEnd"/>
      <w:r w:rsidRPr="001B7DFA">
        <w:rPr>
          <w:lang w:val="es-ES"/>
        </w:rPr>
        <w:t>: Clasificación del cliente según su nivel de uso o importancia (Alto, Medio, Bajo).</w:t>
      </w:r>
    </w:p>
    <w:p w14:paraId="61DD9584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Average</w:t>
      </w:r>
      <w:proofErr w:type="spellEnd"/>
      <w:r w:rsidRPr="001B7DFA">
        <w:rPr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Monthly</w:t>
      </w:r>
      <w:proofErr w:type="spellEnd"/>
      <w:r w:rsidRPr="001B7DFA">
        <w:rPr>
          <w:lang w:val="es-ES"/>
        </w:rPr>
        <w:t xml:space="preserve"> Expenses: Gasto promedio mensual del cliente.</w:t>
      </w:r>
    </w:p>
    <w:p w14:paraId="0CBDDB4C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Number</w:t>
      </w:r>
      <w:proofErr w:type="spellEnd"/>
      <w:r w:rsidRPr="00084434">
        <w:rPr>
          <w:b/>
          <w:bCs/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of</w:t>
      </w:r>
      <w:proofErr w:type="spellEnd"/>
      <w:r w:rsidRPr="00084434">
        <w:rPr>
          <w:b/>
          <w:bCs/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Complaints</w:t>
      </w:r>
      <w:proofErr w:type="spellEnd"/>
      <w:r w:rsidRPr="00084434">
        <w:rPr>
          <w:b/>
          <w:bCs/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or</w:t>
      </w:r>
      <w:proofErr w:type="spellEnd"/>
      <w:r w:rsidRPr="00084434">
        <w:rPr>
          <w:b/>
          <w:bCs/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Support</w:t>
      </w:r>
      <w:proofErr w:type="spellEnd"/>
      <w:r w:rsidRPr="001B7DFA">
        <w:rPr>
          <w:lang w:val="es-ES"/>
        </w:rPr>
        <w:t>: Número de quejas o interacciones con el servicio de soporte.</w:t>
      </w:r>
    </w:p>
    <w:p w14:paraId="6A92AD20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Preferred</w:t>
      </w:r>
      <w:proofErr w:type="spellEnd"/>
      <w:r w:rsidRPr="00084434">
        <w:rPr>
          <w:b/>
          <w:bCs/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Contact</w:t>
      </w:r>
      <w:proofErr w:type="spellEnd"/>
      <w:r w:rsidRPr="00084434">
        <w:rPr>
          <w:b/>
          <w:bCs/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Method</w:t>
      </w:r>
      <w:proofErr w:type="spellEnd"/>
      <w:r w:rsidRPr="001B7DFA">
        <w:rPr>
          <w:lang w:val="es-ES"/>
        </w:rPr>
        <w:t>: Método preferido por el cliente para ser contactado (email, teléfono, etc.).</w:t>
      </w:r>
    </w:p>
    <w:p w14:paraId="18089F83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Applied</w:t>
      </w:r>
      <w:proofErr w:type="spellEnd"/>
      <w:r w:rsidRPr="001B7DFA">
        <w:rPr>
          <w:lang w:val="es-ES"/>
        </w:rPr>
        <w:t xml:space="preserve"> </w:t>
      </w:r>
      <w:proofErr w:type="spellStart"/>
      <w:r w:rsidRPr="00084434">
        <w:rPr>
          <w:b/>
          <w:bCs/>
          <w:lang w:val="es-ES"/>
        </w:rPr>
        <w:t>Discount</w:t>
      </w:r>
      <w:proofErr w:type="spellEnd"/>
      <w:r w:rsidRPr="001B7DFA">
        <w:rPr>
          <w:lang w:val="es-ES"/>
        </w:rPr>
        <w:t>: Indica si se ha aplicado algún descuento al cliente.</w:t>
      </w:r>
    </w:p>
    <w:p w14:paraId="1DDC13DF" w14:textId="77777777" w:rsidR="001B7DFA" w:rsidRPr="001B7DFA" w:rsidRDefault="001B7DFA" w:rsidP="001B7DFA">
      <w:pPr>
        <w:rPr>
          <w:lang w:val="es-ES"/>
        </w:rPr>
      </w:pPr>
      <w:r w:rsidRPr="00084434">
        <w:rPr>
          <w:b/>
          <w:bCs/>
          <w:lang w:val="es-ES"/>
        </w:rPr>
        <w:t>Hobby</w:t>
      </w:r>
      <w:r w:rsidRPr="001B7DFA">
        <w:rPr>
          <w:lang w:val="es-ES"/>
        </w:rPr>
        <w:t>: Pasatiempos del cliente.</w:t>
      </w:r>
    </w:p>
    <w:p w14:paraId="1EF31D18" w14:textId="77777777" w:rsidR="001B7DFA" w:rsidRPr="001B7DFA" w:rsidRDefault="001B7DFA" w:rsidP="001B7DFA">
      <w:pPr>
        <w:rPr>
          <w:lang w:val="es-ES"/>
        </w:rPr>
      </w:pPr>
      <w:r w:rsidRPr="00084434">
        <w:rPr>
          <w:b/>
          <w:bCs/>
          <w:lang w:val="es-ES"/>
        </w:rPr>
        <w:t xml:space="preserve">Favorite TV </w:t>
      </w:r>
      <w:proofErr w:type="gramStart"/>
      <w:r w:rsidRPr="00084434">
        <w:rPr>
          <w:b/>
          <w:bCs/>
          <w:lang w:val="es-ES"/>
        </w:rPr>
        <w:t>Show</w:t>
      </w:r>
      <w:proofErr w:type="gramEnd"/>
      <w:r w:rsidRPr="001B7DFA">
        <w:rPr>
          <w:lang w:val="es-ES"/>
        </w:rPr>
        <w:t>: Programa de televisión favorito del cliente.</w:t>
      </w:r>
    </w:p>
    <w:p w14:paraId="6FAFD557" w14:textId="77777777" w:rsidR="001B7DFA" w:rsidRPr="001B7DFA" w:rsidRDefault="001B7DFA" w:rsidP="001B7DFA">
      <w:pPr>
        <w:rPr>
          <w:lang w:val="es-ES"/>
        </w:rPr>
      </w:pPr>
      <w:proofErr w:type="spellStart"/>
      <w:r w:rsidRPr="00084434">
        <w:rPr>
          <w:b/>
          <w:bCs/>
          <w:lang w:val="es-ES"/>
        </w:rPr>
        <w:t>Internal</w:t>
      </w:r>
      <w:proofErr w:type="spellEnd"/>
      <w:r w:rsidRPr="001B7DFA">
        <w:rPr>
          <w:lang w:val="es-ES"/>
        </w:rPr>
        <w:t xml:space="preserve"> </w:t>
      </w:r>
      <w:r w:rsidRPr="00084434">
        <w:rPr>
          <w:b/>
          <w:bCs/>
          <w:lang w:val="es-ES"/>
        </w:rPr>
        <w:t>Notes</w:t>
      </w:r>
      <w:r w:rsidRPr="001B7DFA">
        <w:rPr>
          <w:lang w:val="es-ES"/>
        </w:rPr>
        <w:t>: Notas internas relacionadas con el cliente.</w:t>
      </w:r>
    </w:p>
    <w:p w14:paraId="47987094" w14:textId="77777777" w:rsidR="001B7DFA" w:rsidRPr="001B7DFA" w:rsidRDefault="00000000" w:rsidP="001B7DFA">
      <w:pPr>
        <w:rPr>
          <w:lang w:val="es-ES"/>
        </w:rPr>
      </w:pPr>
      <w:r>
        <w:rPr>
          <w:lang w:val="es-ES"/>
        </w:rPr>
        <w:pict w14:anchorId="7373C85D">
          <v:rect id="_x0000_i1025" style="width:0;height:1.5pt" o:hralign="center" o:hrstd="t" o:hr="t" fillcolor="#a0a0a0" stroked="f"/>
        </w:pict>
      </w:r>
    </w:p>
    <w:p w14:paraId="3E23AEEA" w14:textId="77777777" w:rsidR="001B7DFA" w:rsidRPr="001B7DFA" w:rsidRDefault="001B7DFA" w:rsidP="001B7DFA">
      <w:pPr>
        <w:rPr>
          <w:lang w:val="es-ES"/>
        </w:rPr>
      </w:pPr>
      <w:r w:rsidRPr="00084434">
        <w:rPr>
          <w:b/>
          <w:bCs/>
          <w:lang w:val="es-ES"/>
        </w:rPr>
        <w:t>COLUMNAS RELEVANTES PARA NUESTRO ANÁLISIS</w:t>
      </w:r>
      <w:r w:rsidRPr="001B7DFA">
        <w:rPr>
          <w:lang w:val="es-ES"/>
        </w:rPr>
        <w:t>:</w:t>
      </w:r>
    </w:p>
    <w:p w14:paraId="79FA15FB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Churn</w:t>
      </w:r>
      <w:proofErr w:type="spellEnd"/>
      <w:r w:rsidRPr="001B7DFA">
        <w:rPr>
          <w:lang w:val="es-ES"/>
        </w:rPr>
        <w:t xml:space="preserve"> </w:t>
      </w:r>
      <w:proofErr w:type="spellStart"/>
      <w:r w:rsidRPr="001B7DFA">
        <w:rPr>
          <w:lang w:val="es-ES"/>
        </w:rPr>
        <w:t>label</w:t>
      </w:r>
      <w:proofErr w:type="spellEnd"/>
      <w:r w:rsidRPr="001B7DFA">
        <w:rPr>
          <w:lang w:val="es-ES"/>
        </w:rPr>
        <w:t>: Ojo Silvia que esta es importante.</w:t>
      </w:r>
    </w:p>
    <w:p w14:paraId="0A2A2942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Duración de la cuenta.</w:t>
      </w:r>
    </w:p>
    <w:p w14:paraId="0E7D922F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Frecuencia de llamadas a atención al cliente.</w:t>
      </w:r>
    </w:p>
    <w:p w14:paraId="025DDA50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lastRenderedPageBreak/>
        <w:t>✅</w:t>
      </w:r>
      <w:r w:rsidRPr="001B7DFA">
        <w:rPr>
          <w:lang w:val="es-ES"/>
        </w:rPr>
        <w:t xml:space="preserve"> Número de quejas o soporte.</w:t>
      </w:r>
    </w:p>
    <w:p w14:paraId="658CDC3E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Método de pago utilizado.</w:t>
      </w:r>
    </w:p>
    <w:p w14:paraId="67EA24AB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Tipo de contrato.</w:t>
      </w:r>
    </w:p>
    <w:p w14:paraId="1C8DA56A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Segmento de cliente y su relación con el abandono.</w:t>
      </w:r>
    </w:p>
    <w:p w14:paraId="010F9F90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Cargos adicionales por datos.</w:t>
      </w:r>
    </w:p>
    <w:p w14:paraId="4F6918CD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Descuentos aplicados.</w:t>
      </w:r>
    </w:p>
    <w:p w14:paraId="0DE940E0" w14:textId="77777777" w:rsidR="001B7DFA" w:rsidRPr="001B7DFA" w:rsidRDefault="001B7DFA" w:rsidP="001B7DFA">
      <w:pPr>
        <w:rPr>
          <w:lang w:val="es-ES"/>
        </w:rPr>
      </w:pPr>
      <w:r w:rsidRPr="001B7DFA">
        <w:rPr>
          <w:rFonts w:ascii="Segoe UI Emoji" w:hAnsi="Segoe UI Emoji" w:cs="Segoe UI Emoji"/>
          <w:lang w:val="es-ES"/>
        </w:rPr>
        <w:t>✅</w:t>
      </w:r>
      <w:r w:rsidRPr="001B7DFA">
        <w:rPr>
          <w:lang w:val="es-ES"/>
        </w:rPr>
        <w:t xml:space="preserve"> Promedio mensual de gastos.</w:t>
      </w:r>
    </w:p>
    <w:p w14:paraId="1B0898D6" w14:textId="77777777" w:rsidR="00AB2554" w:rsidRPr="001B7DFA" w:rsidRDefault="00AB2554" w:rsidP="001B7DFA"/>
    <w:sectPr w:rsidR="00AB2554" w:rsidRPr="001B7D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1"/>
  </w:num>
  <w:num w:numId="12" w16cid:durableId="906765162">
    <w:abstractNumId w:val="12"/>
  </w:num>
  <w:num w:numId="13" w16cid:durableId="1955094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434"/>
    <w:rsid w:val="0015074B"/>
    <w:rsid w:val="001B7DFA"/>
    <w:rsid w:val="002320FE"/>
    <w:rsid w:val="0029639D"/>
    <w:rsid w:val="00326F90"/>
    <w:rsid w:val="00376974"/>
    <w:rsid w:val="00543A47"/>
    <w:rsid w:val="00576349"/>
    <w:rsid w:val="007A165B"/>
    <w:rsid w:val="00AA1D8D"/>
    <w:rsid w:val="00AB2554"/>
    <w:rsid w:val="00AC75B9"/>
    <w:rsid w:val="00B47730"/>
    <w:rsid w:val="00BB0345"/>
    <w:rsid w:val="00CB0664"/>
    <w:rsid w:val="00CB1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0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6</cp:revision>
  <dcterms:created xsi:type="dcterms:W3CDTF">2025-01-12T17:58:00Z</dcterms:created>
  <dcterms:modified xsi:type="dcterms:W3CDTF">2025-01-16T08:09:00Z</dcterms:modified>
  <cp:category/>
</cp:coreProperties>
</file>